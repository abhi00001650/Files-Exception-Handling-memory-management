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Files and Exception Handling - Python Interview Q&amp;A</w:t>
      </w:r>
    </w:p>
    <w:p>
      <w:pPr>
        <w:pStyle w:val="ListNumber"/>
      </w:pPr>
      <w:r>
        <w:t>1. How do you read and write files in Python?</w:t>
      </w:r>
    </w:p>
    <w:p>
      <w:r>
        <w:t>Answer: You can read a file using open('filename', 'r') and write using open('filename', 'w'). Use read(), readline(), or readlines() to read and write() to write.</w:t>
        <w:br/>
      </w:r>
    </w:p>
    <w:p>
      <w:pPr>
        <w:pStyle w:val="ListNumber"/>
      </w:pPr>
      <w:r>
        <w:t>2. What are the differences between reading a file in text mode and binary mode?</w:t>
      </w:r>
    </w:p>
    <w:p>
      <w:r>
        <w:t>Answer: Text mode reads data as strings, binary mode reads as bytes. Use 'r' for text and 'rb' for binary.</w:t>
        <w:br/>
      </w:r>
    </w:p>
    <w:p>
      <w:pPr>
        <w:pStyle w:val="ListNumber"/>
      </w:pPr>
      <w:r>
        <w:t>3. What is the difference between the open() function's 'r', 'w', 'a', and 'x' modes?</w:t>
      </w:r>
    </w:p>
    <w:p>
      <w:r>
        <w:t>Answer: 'r' = read, 'w' = write (overwrite), 'a' = append, 'x' = create new file. Example: open('file.txt', 'a') appends data.</w:t>
        <w:br/>
      </w:r>
    </w:p>
    <w:p>
      <w:pPr>
        <w:pStyle w:val="ListNumber"/>
      </w:pPr>
      <w:r>
        <w:t>4. How do you read a large file line-by-line in Python efficiently?</w:t>
      </w:r>
    </w:p>
    <w:p>
      <w:r>
        <w:t>Answer: Use a loop: with open('file.txt') as f: for line in f: process(line). This avoids loading the entire file into memory.</w:t>
        <w:br/>
      </w:r>
    </w:p>
    <w:p>
      <w:pPr>
        <w:pStyle w:val="ListNumber"/>
      </w:pPr>
      <w:r>
        <w:t>5. What are file pointers in Python, and how can they be manipulated?</w:t>
      </w:r>
    </w:p>
    <w:p>
      <w:r>
        <w:t>Answer: File pointers indicate current position in a file. Use f.tell() to get position, f.seek(pos) to move pointer.</w:t>
        <w:br/>
      </w:r>
    </w:p>
    <w:p>
      <w:pPr>
        <w:pStyle w:val="ListNumber"/>
      </w:pPr>
      <w:r>
        <w:t>6. What is diamond problem in OOPS?</w:t>
      </w:r>
    </w:p>
    <w:p>
      <w:r>
        <w:t>Answer: The diamond problem occurs in multiple inheritance when two parent classes have the same method name, causing ambiguity in the child class.</w:t>
        <w:br/>
      </w:r>
    </w:p>
    <w:p>
      <w:pPr>
        <w:pStyle w:val="ListNumber"/>
      </w:pPr>
      <w:r>
        <w:t>7. Explain the use of reduce function?</w:t>
      </w:r>
    </w:p>
    <w:p>
      <w:r>
        <w:t>Answer: reduce() applies a function cumulatively to all items in an iterable. Example: reduce(lambda x, y: x + y, [1,2,3,4]) gives 10.</w:t>
        <w:br/>
      </w:r>
    </w:p>
    <w:p>
      <w:pPr>
        <w:pStyle w:val="ListNumber"/>
      </w:pPr>
      <w:r>
        <w:t>8. What is method overloading and overriding? Difference between them.</w:t>
      </w:r>
    </w:p>
    <w:p>
      <w:r>
        <w:t>Answer: Overloading: same method name, different parameters (not directly supported in Python). Overriding: child class redefines a parent class method.</w:t>
        <w:br/>
      </w:r>
    </w:p>
    <w:p>
      <w:pPr>
        <w:pStyle w:val="ListNumber"/>
      </w:pPr>
      <w:r>
        <w:t>9. What is inheritance? Different types of inheritance?</w:t>
      </w:r>
    </w:p>
    <w:p>
      <w:r>
        <w:t>Answer: Inheritance allows a class to derive from another. Types: single, multiple, multilevel, hierarchical, hybrid.</w:t>
        <w:br/>
      </w:r>
    </w:p>
    <w:p>
      <w:pPr>
        <w:pStyle w:val="ListNumber"/>
      </w:pPr>
      <w:r>
        <w:t>10. What is polymorphism? How it can be achieved?</w:t>
      </w:r>
    </w:p>
    <w:p>
      <w:r>
        <w:t>Answer: Polymorphism allows one interface to be used for different types. Achieved using method overriding and duck typing.</w:t>
        <w:br/>
      </w:r>
    </w:p>
    <w:p>
      <w:pPr>
        <w:pStyle w:val="ListNumber"/>
      </w:pPr>
      <w:r>
        <w:t>11. What is exception handling in Python, and why is it necessary?</w:t>
      </w:r>
    </w:p>
    <w:p>
      <w:r>
        <w:t>Answer: Exception handling manages runtime errors to prevent program crash using try, except, finally blocks.</w:t>
        <w:br/>
      </w:r>
    </w:p>
    <w:p>
      <w:pPr>
        <w:pStyle w:val="ListNumber"/>
      </w:pPr>
      <w:r>
        <w:t>12. How do you raise an exception in Python?</w:t>
      </w:r>
    </w:p>
    <w:p>
      <w:r>
        <w:t>Answer: Use raise Exception('message') to manually raise an exception.</w:t>
        <w:br/>
      </w:r>
    </w:p>
    <w:p>
      <w:pPr>
        <w:pStyle w:val="ListNumber"/>
      </w:pPr>
      <w:r>
        <w:t>13. What are try, except, and finally blocks in Python? Provide examples.</w:t>
      </w:r>
    </w:p>
    <w:p>
      <w:r>
        <w:t>Answer: try: block for risky code, except: handle errors, finally: executes always. Example: try: x=1/0 except: print('error') finally: print('done')</w:t>
        <w:br/>
      </w:r>
    </w:p>
    <w:p>
      <w:pPr>
        <w:pStyle w:val="ListNumber"/>
      </w:pPr>
      <w:r>
        <w:t>14. What is the difference between interpreted and compiled languages?</w:t>
      </w:r>
    </w:p>
    <w:p>
      <w:r>
        <w:t>Answer: Compiled languages convert code to machine code before execution; interpreted languages run line by line. Python is interpreted.</w:t>
        <w:br/>
      </w:r>
    </w:p>
    <w:p>
      <w:pPr>
        <w:pStyle w:val="ListNumber"/>
      </w:pPr>
      <w:r>
        <w:t>15. What is the purpose of the with statement when handling files?</w:t>
      </w:r>
    </w:p>
    <w:p>
      <w:r>
        <w:t>Answer: The with statement handles file closing automatically. Example: with open('file.txt') as f: data = f.read()</w:t>
        <w:br/>
      </w:r>
    </w:p>
    <w:p>
      <w:pPr>
        <w:pStyle w:val="ListNumber"/>
      </w:pPr>
      <w:r>
        <w:t>16. How do you handle multiple exceptions in a single try-except block?</w:t>
      </w:r>
    </w:p>
    <w:p>
      <w:r>
        <w:t>Answer: Use multiple except blocks or a tuple: except (TypeError, ValueError): handle both.</w:t>
        <w:br/>
      </w:r>
    </w:p>
    <w:p>
      <w:pPr>
        <w:pStyle w:val="ListNumber"/>
      </w:pPr>
      <w:r>
        <w:t>17. What is the importance of exception hierarchy in Python?</w:t>
      </w:r>
    </w:p>
    <w:p>
      <w:r>
        <w:t>Answer: Exception hierarchy ensures specific exceptions are caught before general ones for better control.</w:t>
        <w:br/>
      </w:r>
    </w:p>
    <w:p>
      <w:pPr>
        <w:pStyle w:val="ListNumber"/>
      </w:pPr>
      <w:r>
        <w:t>18. How does custom exception handling work in Python? How do you define your own exceptions?</w:t>
      </w:r>
    </w:p>
    <w:p>
      <w:r>
        <w:t>Answer: Custom exceptions are user-defined by subclassing Exception. Example: class MyError(Exception): pass</w:t>
        <w:br/>
      </w:r>
    </w:p>
    <w:p>
      <w:pPr>
        <w:pStyle w:val="ListNumber"/>
      </w:pPr>
      <w:r>
        <w:t>19. What is the difference between checked and unchecked exceptions? Does Python enforce them?</w:t>
      </w:r>
    </w:p>
    <w:p>
      <w:r>
        <w:t>Answer: Checked exceptions are verified at compile time, unchecked at runtime. Python does not enforce checked exceptions.</w:t>
        <w:br/>
      </w:r>
    </w:p>
    <w:p>
      <w:pPr>
        <w:pStyle w:val="ListNumber"/>
      </w:pPr>
      <w:r>
        <w:t>20. Explain the difference between an interpreted language and a compiled language. How does Python fit in?</w:t>
      </w:r>
    </w:p>
    <w:p>
      <w:r>
        <w:t>Answer: Compiled languages translate code before running; interpreted run line-by-line. Python is interpreted.</w:t>
        <w:br/>
      </w:r>
    </w:p>
    <w:p>
      <w:pPr>
        <w:pStyle w:val="ListNumber"/>
      </w:pPr>
      <w:r>
        <w:t>21. Why is Python considered slower compared to compiled languages like C++?</w:t>
      </w:r>
    </w:p>
    <w:p>
      <w:r>
        <w:t>Answer: Python is slower because it’s interpreted and dynamically typed, unlike C++ which is compiled and optimized.</w:t>
        <w:br/>
      </w:r>
    </w:p>
    <w:p>
      <w:pPr>
        <w:pStyle w:val="ListNumber"/>
      </w:pPr>
      <w:r>
        <w:t>22. Can you speed up Python execution? What strategies would you employ?</w:t>
      </w:r>
    </w:p>
    <w:p>
      <w:r>
        <w:t>Answer: Use libraries like NumPy, Cython, or PyPy; optimize loops, use vectorization, and multiprocessing.</w:t>
        <w:br/>
      </w:r>
    </w:p>
    <w:p>
      <w:pPr>
        <w:pStyle w:val="ListNumber"/>
      </w:pPr>
      <w:r>
        <w:t>23. How does Python's logging module work? Explain different logging levels (DEBUG, INFO, WARNING, ERROR).</w:t>
      </w:r>
    </w:p>
    <w:p>
      <w:r>
        <w:t>Answer: logging module records events. Levels: DEBUG, INFO, WARNING, ERROR, CRITICAL.</w:t>
        <w:br/>
      </w:r>
    </w:p>
    <w:p>
      <w:pPr>
        <w:pStyle w:val="ListNumber"/>
      </w:pPr>
      <w:r>
        <w:t>24. What is the difference between logging and debugging in Python?</w:t>
      </w:r>
    </w:p>
    <w:p>
      <w:r>
        <w:t>Answer: Logging records events; debugging inspects and fixes errors during development.</w:t>
        <w:br/>
      </w:r>
    </w:p>
    <w:p>
      <w:pPr>
        <w:pStyle w:val="ListNumber"/>
      </w:pPr>
      <w:r>
        <w:t>25. How would you implement a basic logging mechanism in your Python code?</w:t>
      </w:r>
    </w:p>
    <w:p>
      <w:r>
        <w:t>Answer: Basic logging: import logging; logging.basicConfig(level=logging.INFO); logging.info('Message')</w:t>
        <w:br/>
      </w:r>
    </w:p>
    <w:p>
      <w:pPr>
        <w:pStyle w:val="ListNumber"/>
      </w:pPr>
      <w:r>
        <w:t>26. Can you set logging configuration in Python using a configuration file?</w:t>
      </w:r>
    </w:p>
    <w:p>
      <w:r>
        <w:t>Answer: Yes, by using logging.config.fileConfig('logging.conf') to set configuration from a file.</w:t>
        <w:br/>
      </w:r>
    </w:p>
    <w:p>
      <w:pPr>
        <w:pStyle w:val="ListNumber"/>
      </w:pPr>
      <w:r>
        <w:t>27. What is the difference between a library, a package, and a module in Python?</w:t>
      </w:r>
    </w:p>
    <w:p>
      <w:r>
        <w:t>Answer: Module = single file, Package = folder with __init__.py, Library = collection of packages.</w:t>
        <w:br/>
      </w:r>
    </w:p>
    <w:p>
      <w:pPr>
        <w:pStyle w:val="ListNumber"/>
      </w:pPr>
      <w:r>
        <w:t>28. How does the import statement work in Python? How is it different from from module import?</w:t>
      </w:r>
    </w:p>
    <w:p>
      <w:r>
        <w:t>Answer: import module imports whole module; from module import func imports specific part.</w:t>
        <w:br/>
      </w:r>
    </w:p>
    <w:p>
      <w:pPr>
        <w:pStyle w:val="ListNumber"/>
      </w:pPr>
      <w:r>
        <w:t>29. What is the role of __init__.py in a Python package?</w:t>
      </w:r>
    </w:p>
    <w:p>
      <w:r>
        <w:t>Answer: __init__.py marks a directory as a package and can run initialization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